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02AA2" w14:textId="77777777" w:rsidR="0043311E" w:rsidRDefault="00000000">
      <w:pPr>
        <w:pStyle w:val="Title"/>
      </w:pPr>
      <w:r>
        <w:t>CS4360 Team App Setup Instructions</w:t>
      </w:r>
    </w:p>
    <w:p w14:paraId="3BE09258" w14:textId="77777777" w:rsidR="0043311E" w:rsidRDefault="00000000">
      <w:pPr>
        <w:pStyle w:val="Heading1"/>
      </w:pPr>
      <w:r>
        <w:t>Step 1: Clone the GitHub Repository</w:t>
      </w:r>
    </w:p>
    <w:p w14:paraId="315B1FCC" w14:textId="74193FEB" w:rsidR="0043311E" w:rsidRDefault="00000000">
      <w:r>
        <w:br/>
        <w:t>1. Open a terminal or Git Bash.</w:t>
      </w:r>
      <w:r>
        <w:br/>
        <w:t>2. Run the following command to clone the repository:</w:t>
      </w:r>
      <w:r>
        <w:br/>
        <w:t xml:space="preserve">   bash</w:t>
      </w:r>
      <w:r>
        <w:br/>
        <w:t xml:space="preserve">   git clone </w:t>
      </w:r>
      <w:hyperlink r:id="rId6" w:history="1">
        <w:r w:rsidR="00F92151" w:rsidRPr="00B748E3">
          <w:rPr>
            <w:rStyle w:val="Hyperlink"/>
          </w:rPr>
          <w:t>https://github.com/willmaddock/CS4360TeamApp.git</w:t>
        </w:r>
      </w:hyperlink>
      <w:r w:rsidR="00F92151">
        <w:t xml:space="preserve"> </w:t>
      </w:r>
      <w:r>
        <w:br/>
        <w:t xml:space="preserve">   </w:t>
      </w:r>
      <w:r>
        <w:br/>
        <w:t>3. Open the cloned project in Android Studio.</w:t>
      </w:r>
      <w:r>
        <w:br/>
      </w:r>
    </w:p>
    <w:p w14:paraId="0FDFA92F" w14:textId="77777777" w:rsidR="0043311E" w:rsidRDefault="00000000">
      <w:pPr>
        <w:pStyle w:val="Heading1"/>
      </w:pPr>
      <w:r>
        <w:t>Step 2: Install Android Studio</w:t>
      </w:r>
    </w:p>
    <w:p w14:paraId="126A1BE9" w14:textId="14688880" w:rsidR="0043311E" w:rsidRDefault="00000000">
      <w:r>
        <w:br/>
        <w:t>1. If you do not already have Android Studio installed, download and install it from the official website:</w:t>
      </w:r>
      <w:r>
        <w:br/>
      </w:r>
      <w:proofErr w:type="gramStart"/>
      <w:r>
        <w:t xml:space="preserve">   [</w:t>
      </w:r>
      <w:proofErr w:type="gramEnd"/>
      <w:r>
        <w:t>Download Android Studio](</w:t>
      </w:r>
      <w:hyperlink r:id="rId7" w:history="1">
        <w:r w:rsidR="00FD69EB" w:rsidRPr="00B748E3">
          <w:rPr>
            <w:rStyle w:val="Hyperlink"/>
          </w:rPr>
          <w:t>https://developer.android.com/studio</w:t>
        </w:r>
      </w:hyperlink>
      <w:r>
        <w:t>)</w:t>
      </w:r>
      <w:r w:rsidR="00FD69EB">
        <w:t xml:space="preserve"> </w:t>
      </w:r>
      <w:r>
        <w:br/>
      </w:r>
    </w:p>
    <w:p w14:paraId="0BBD7717" w14:textId="77777777" w:rsidR="0043311E" w:rsidRDefault="00000000">
      <w:pPr>
        <w:pStyle w:val="Heading1"/>
      </w:pPr>
      <w:r>
        <w:t>Step 3: Set Up Firebase</w:t>
      </w:r>
    </w:p>
    <w:p w14:paraId="7E8E5EBB" w14:textId="6A9873A9" w:rsidR="0043311E" w:rsidRDefault="00000000">
      <w:r>
        <w:br/>
        <w:t xml:space="preserve">1. Go to the Firebase Console: </w:t>
      </w:r>
      <w:hyperlink r:id="rId8" w:history="1">
        <w:r w:rsidR="00FD69EB" w:rsidRPr="00B748E3">
          <w:rPr>
            <w:rStyle w:val="Hyperlink"/>
          </w:rPr>
          <w:t>https://console.firebase.google.com/</w:t>
        </w:r>
      </w:hyperlink>
      <w:r w:rsidR="00FD69EB">
        <w:t xml:space="preserve"> </w:t>
      </w:r>
      <w:r>
        <w:br/>
        <w:t>2. Create a new Firebase project or use an existing one.</w:t>
      </w:r>
      <w:r>
        <w:br/>
        <w:t>3. Add an Android app to the Firebase project using the package name: com.example.cs4360app</w:t>
      </w:r>
      <w:r>
        <w:br/>
        <w:t>4. Download the google-services.json file.</w:t>
      </w:r>
      <w:r>
        <w:br/>
        <w:t xml:space="preserve">5. Move the google-services.json file into your Android project in the following directory: </w:t>
      </w:r>
      <w:r w:rsidR="00785379" w:rsidRPr="00785379">
        <w:t>app/google-</w:t>
      </w:r>
      <w:proofErr w:type="spellStart"/>
      <w:r w:rsidR="00785379" w:rsidRPr="00785379">
        <w:t>services.json</w:t>
      </w:r>
      <w:proofErr w:type="spellEnd"/>
      <w:r>
        <w:br/>
      </w:r>
    </w:p>
    <w:p w14:paraId="36D520AC" w14:textId="77777777" w:rsidR="0043311E" w:rsidRDefault="00000000">
      <w:pPr>
        <w:pStyle w:val="Heading1"/>
      </w:pPr>
      <w:r>
        <w:t>Step 4: Set Up API Keys (Google Maps, Firebase, AI Studio)</w:t>
      </w:r>
    </w:p>
    <w:p w14:paraId="33CA7062" w14:textId="77777777" w:rsidR="006261BB" w:rsidRDefault="00000000">
      <w:r>
        <w:br/>
        <w:t xml:space="preserve">1. Go to Google Cloud Console: </w:t>
      </w:r>
      <w:hyperlink r:id="rId9" w:history="1">
        <w:r w:rsidR="00FD69EB" w:rsidRPr="00B748E3">
          <w:rPr>
            <w:rStyle w:val="Hyperlink"/>
          </w:rPr>
          <w:t>https://console.cloud.google.com/</w:t>
        </w:r>
      </w:hyperlink>
      <w:r w:rsidR="00FD69EB">
        <w:t xml:space="preserve"> </w:t>
      </w:r>
      <w:r>
        <w:br/>
        <w:t xml:space="preserve">   - Create or use an existing project.</w:t>
      </w:r>
      <w:r>
        <w:br/>
        <w:t xml:space="preserve">   - Enable Google Maps SDK for Android and generate an API key.</w:t>
      </w:r>
      <w:r>
        <w:br/>
        <w:t xml:space="preserve">2. Go to AI Studio: </w:t>
      </w:r>
      <w:hyperlink r:id="rId10" w:history="1">
        <w:r w:rsidR="00FD69EB" w:rsidRPr="00B748E3">
          <w:rPr>
            <w:rStyle w:val="Hyperlink"/>
          </w:rPr>
          <w:t>https://aistudio.google.com/app/apikey</w:t>
        </w:r>
      </w:hyperlink>
      <w:r w:rsidR="00FD69EB">
        <w:t xml:space="preserve"> </w:t>
      </w:r>
      <w:r>
        <w:br/>
        <w:t xml:space="preserve">   - Generate an API key for AI Studio.</w:t>
      </w:r>
      <w:r>
        <w:br/>
        <w:t>3. Copy the generated API keys as they will be used in the next step.</w:t>
      </w:r>
    </w:p>
    <w:p w14:paraId="78463DA2" w14:textId="59178718" w:rsidR="006261BB" w:rsidRDefault="006261BB" w:rsidP="006261BB">
      <w:pPr>
        <w:pStyle w:val="Heading1"/>
        <w:rPr>
          <w:b w:val="0"/>
          <w:bCs w:val="0"/>
          <w:sz w:val="22"/>
          <w:szCs w:val="22"/>
        </w:rPr>
      </w:pPr>
      <w:r>
        <w:lastRenderedPageBreak/>
        <w:t xml:space="preserve">Step 5: Set Up API Key for </w:t>
      </w:r>
      <w:r w:rsidRPr="006261BB">
        <w:t>Open</w:t>
      </w:r>
      <w:r>
        <w:t xml:space="preserve"> </w:t>
      </w:r>
      <w:r w:rsidRPr="006261BB">
        <w:t>Weathe</w:t>
      </w:r>
      <w:r>
        <w:t>r Map</w:t>
      </w:r>
      <w:r>
        <w:br/>
      </w:r>
      <w:r>
        <w:br/>
      </w:r>
      <w:r>
        <w:rPr>
          <w:b w:val="0"/>
          <w:bCs w:val="0"/>
          <w:sz w:val="22"/>
          <w:szCs w:val="22"/>
        </w:rPr>
        <w:t xml:space="preserve">1. Go to </w:t>
      </w:r>
      <w:hyperlink r:id="rId11" w:history="1">
        <w:r w:rsidRPr="00367722">
          <w:rPr>
            <w:rStyle w:val="Hyperlink"/>
            <w:b w:val="0"/>
            <w:bCs w:val="0"/>
            <w:sz w:val="22"/>
            <w:szCs w:val="22"/>
          </w:rPr>
          <w:t>https://openweathermap.org/api/one-call-3</w:t>
        </w:r>
      </w:hyperlink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br/>
        <w:t xml:space="preserve">2. </w:t>
      </w:r>
      <w:r w:rsidRPr="00E93C87">
        <w:rPr>
          <w:rFonts w:asciiTheme="minorHAnsi" w:hAnsiTheme="minorHAnsi"/>
          <w:b w:val="0"/>
          <w:bCs w:val="0"/>
          <w:sz w:val="22"/>
          <w:szCs w:val="22"/>
        </w:rPr>
        <w:t>Scroll down to how to start and select</w:t>
      </w:r>
      <w:r w:rsidRPr="00E93C87">
        <w:rPr>
          <w:b w:val="0"/>
          <w:bCs w:val="0"/>
          <w:sz w:val="22"/>
          <w:szCs w:val="22"/>
        </w:rPr>
        <w:t xml:space="preserve"> </w:t>
      </w:r>
      <w:hyperlink r:id="rId12" w:history="1">
        <w:r w:rsidRPr="006261BB">
          <w:rPr>
            <w:rStyle w:val="Hyperlink"/>
            <w:b w:val="0"/>
            <w:bCs w:val="0"/>
            <w:sz w:val="22"/>
            <w:szCs w:val="22"/>
          </w:rPr>
          <w:t>sign up</w:t>
        </w:r>
      </w:hyperlink>
    </w:p>
    <w:p w14:paraId="2953402D" w14:textId="0DDD9EBA" w:rsidR="0043311E" w:rsidRDefault="006261BB">
      <w:r>
        <w:t xml:space="preserve">3. Create a new account and obtain your API key. </w:t>
      </w:r>
    </w:p>
    <w:p w14:paraId="5777B8F3" w14:textId="13BCB63E" w:rsidR="00713418" w:rsidRDefault="00713418">
      <w:pPr>
        <w:pStyle w:val="Heading1"/>
      </w:pPr>
      <w:r>
        <w:t xml:space="preserve">Step 6: Set Up API Key for </w:t>
      </w:r>
      <w:r w:rsidR="003A136C">
        <w:t>Ticketmaster</w:t>
      </w:r>
      <w:r>
        <w:br/>
      </w:r>
    </w:p>
    <w:p w14:paraId="29B226A1" w14:textId="22DFA19D" w:rsidR="00713418" w:rsidRPr="00713418" w:rsidRDefault="00713418" w:rsidP="00713418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Go to this link </w:t>
      </w:r>
      <w:hyperlink r:id="rId13" w:history="1">
        <w:r w:rsidRPr="00713418">
          <w:rPr>
            <w:rStyle w:val="Hyperlink"/>
            <w:b/>
            <w:bCs/>
          </w:rPr>
          <w:t>How to obtain a Ticketmaster API key</w:t>
        </w:r>
      </w:hyperlink>
    </w:p>
    <w:p w14:paraId="5FE942AE" w14:textId="089BB70A" w:rsidR="00713418" w:rsidRPr="00713418" w:rsidRDefault="00713418" w:rsidP="00713418">
      <w:pPr>
        <w:pStyle w:val="ListParagraph"/>
        <w:numPr>
          <w:ilvl w:val="0"/>
          <w:numId w:val="14"/>
        </w:numPr>
      </w:pPr>
      <w:r>
        <w:t xml:space="preserve">Then select this </w:t>
      </w:r>
      <w:hyperlink r:id="rId14" w:history="1">
        <w:r w:rsidRPr="00713418">
          <w:rPr>
            <w:rStyle w:val="Hyperlink"/>
          </w:rPr>
          <w:t>link</w:t>
        </w:r>
      </w:hyperlink>
      <w:r>
        <w:t xml:space="preserve"> and select get your API key. </w:t>
      </w:r>
    </w:p>
    <w:p w14:paraId="79D1C214" w14:textId="32E8776F" w:rsidR="0043311E" w:rsidRDefault="00000000">
      <w:pPr>
        <w:pStyle w:val="Heading1"/>
      </w:pPr>
      <w:r>
        <w:t xml:space="preserve">Step </w:t>
      </w:r>
      <w:r w:rsidR="00E93C87">
        <w:t>7</w:t>
      </w:r>
      <w:r>
        <w:t>: Create the secrets.xml File</w:t>
      </w:r>
    </w:p>
    <w:p w14:paraId="044C8C93" w14:textId="77777777" w:rsidR="00E93C87" w:rsidRPr="00E93C87" w:rsidRDefault="00000000" w:rsidP="00E93C87">
      <w:r>
        <w:br/>
        <w:t>1. Navigate to the following directory inside your Android project: app/src/main/res/values/</w:t>
      </w:r>
      <w:r>
        <w:br/>
        <w:t>2. Create a new file named secrets.xml with the following contents:</w:t>
      </w:r>
      <w:r>
        <w:br/>
      </w:r>
      <w:r>
        <w:br/>
      </w:r>
      <w:r>
        <w:br/>
      </w:r>
      <w:proofErr w:type="gramStart"/>
      <w:r w:rsidR="00E93C87" w:rsidRPr="00E93C87">
        <w:t>&lt;!--</w:t>
      </w:r>
      <w:proofErr w:type="gramEnd"/>
      <w:r w:rsidR="00E93C87" w:rsidRPr="00E93C87">
        <w:t xml:space="preserve"> res/values/secrets.xml --&gt;</w:t>
      </w:r>
    </w:p>
    <w:p w14:paraId="07B9A498" w14:textId="77777777" w:rsidR="00E93C87" w:rsidRPr="00E93C87" w:rsidRDefault="00E93C87" w:rsidP="00E93C87">
      <w:r w:rsidRPr="00E93C87">
        <w:t xml:space="preserve">&lt;resources </w:t>
      </w:r>
      <w:proofErr w:type="spellStart"/>
      <w:proofErr w:type="gramStart"/>
      <w:r w:rsidRPr="00E93C87">
        <w:t>xmlns:tools</w:t>
      </w:r>
      <w:proofErr w:type="spellEnd"/>
      <w:proofErr w:type="gramEnd"/>
      <w:r w:rsidRPr="00E93C87">
        <w:t>="http://schemas.android.com/tools"&gt;</w:t>
      </w:r>
    </w:p>
    <w:p w14:paraId="77EC0FBE" w14:textId="77777777" w:rsidR="00E93C87" w:rsidRPr="00E93C87" w:rsidRDefault="00E93C87" w:rsidP="00E93C87">
      <w:r w:rsidRPr="00E93C87">
        <w:t xml:space="preserve">    </w:t>
      </w:r>
      <w:proofErr w:type="gramStart"/>
      <w:r w:rsidRPr="00E93C87">
        <w:t>&lt;!--</w:t>
      </w:r>
      <w:proofErr w:type="gramEnd"/>
      <w:r w:rsidRPr="00E93C87">
        <w:t xml:space="preserve"> Secure API Keys --&gt;</w:t>
      </w:r>
    </w:p>
    <w:p w14:paraId="3624D287" w14:textId="77777777" w:rsidR="00E93C87" w:rsidRPr="00E93C87" w:rsidRDefault="00E93C87" w:rsidP="00E93C87">
      <w:r w:rsidRPr="00E93C87">
        <w:t xml:space="preserve">    &lt;string name="</w:t>
      </w:r>
      <w:proofErr w:type="spellStart"/>
      <w:r w:rsidRPr="00E93C87">
        <w:t>google_maps_key</w:t>
      </w:r>
      <w:proofErr w:type="spellEnd"/>
      <w:r w:rsidRPr="00E93C87">
        <w:t xml:space="preserve">" </w:t>
      </w:r>
      <w:proofErr w:type="spellStart"/>
      <w:proofErr w:type="gramStart"/>
      <w:r w:rsidRPr="00E93C87">
        <w:t>tools:ignore</w:t>
      </w:r>
      <w:proofErr w:type="spellEnd"/>
      <w:proofErr w:type="gramEnd"/>
      <w:r w:rsidRPr="00E93C87">
        <w:t>="Typos"&gt;YOUR_API_KEY_HERE&lt;/string&gt;</w:t>
      </w:r>
    </w:p>
    <w:p w14:paraId="3DAD4B1A" w14:textId="77777777" w:rsidR="00E93C87" w:rsidRPr="00E93C87" w:rsidRDefault="00E93C87" w:rsidP="00E93C87">
      <w:r w:rsidRPr="00E93C87">
        <w:t xml:space="preserve">    &lt;string name="</w:t>
      </w:r>
      <w:proofErr w:type="spellStart"/>
      <w:r w:rsidRPr="00E93C87">
        <w:t>default_web_client_id</w:t>
      </w:r>
      <w:proofErr w:type="spellEnd"/>
      <w:r w:rsidRPr="00E93C87">
        <w:t xml:space="preserve">" </w:t>
      </w:r>
      <w:proofErr w:type="spellStart"/>
      <w:proofErr w:type="gramStart"/>
      <w:r w:rsidRPr="00E93C87">
        <w:t>tools:ignore</w:t>
      </w:r>
      <w:proofErr w:type="spellEnd"/>
      <w:proofErr w:type="gramEnd"/>
      <w:r w:rsidRPr="00E93C87">
        <w:t>="Typos"&gt;YOUR_API_KEY_HERE&lt;/string&gt;</w:t>
      </w:r>
    </w:p>
    <w:p w14:paraId="3C26F7EA" w14:textId="77777777" w:rsidR="00E93C87" w:rsidRPr="00E93C87" w:rsidRDefault="00E93C87" w:rsidP="00E93C87"/>
    <w:p w14:paraId="3E01B32F" w14:textId="77777777" w:rsidR="00E93C87" w:rsidRPr="00E93C87" w:rsidRDefault="00E93C87" w:rsidP="00E93C87">
      <w:r w:rsidRPr="00E93C87">
        <w:t xml:space="preserve">    </w:t>
      </w:r>
      <w:proofErr w:type="gramStart"/>
      <w:r w:rsidRPr="00E93C87">
        <w:t>&lt;!--</w:t>
      </w:r>
      <w:proofErr w:type="gramEnd"/>
      <w:r w:rsidRPr="00E93C87">
        <w:t xml:space="preserve"> Add any other secure keys here --&gt;</w:t>
      </w:r>
    </w:p>
    <w:p w14:paraId="6243F07B" w14:textId="77777777" w:rsidR="00E93C87" w:rsidRPr="00E93C87" w:rsidRDefault="00E93C87" w:rsidP="00E93C87">
      <w:r w:rsidRPr="00E93C87">
        <w:t xml:space="preserve">    &lt;string name="</w:t>
      </w:r>
      <w:proofErr w:type="spellStart"/>
      <w:r w:rsidRPr="00E93C87">
        <w:t>google_app_key</w:t>
      </w:r>
      <w:proofErr w:type="spellEnd"/>
      <w:r w:rsidRPr="00E93C87">
        <w:t xml:space="preserve">" </w:t>
      </w:r>
      <w:proofErr w:type="spellStart"/>
      <w:proofErr w:type="gramStart"/>
      <w:r w:rsidRPr="00E93C87">
        <w:t>tools:ignore</w:t>
      </w:r>
      <w:proofErr w:type="spellEnd"/>
      <w:proofErr w:type="gramEnd"/>
      <w:r w:rsidRPr="00E93C87">
        <w:t>="</w:t>
      </w:r>
      <w:proofErr w:type="spellStart"/>
      <w:r w:rsidRPr="00E93C87">
        <w:t>MissingTranslation</w:t>
      </w:r>
      <w:proofErr w:type="spellEnd"/>
      <w:r w:rsidRPr="00E93C87">
        <w:t>"&gt;YOUR_API_KEY_HERE&lt;/string&gt;</w:t>
      </w:r>
    </w:p>
    <w:p w14:paraId="636D99CA" w14:textId="77777777" w:rsidR="00E93C87" w:rsidRPr="00E93C87" w:rsidRDefault="00E93C87" w:rsidP="00E93C87">
      <w:r w:rsidRPr="00E93C87">
        <w:t xml:space="preserve">    &lt;string name="</w:t>
      </w:r>
      <w:proofErr w:type="spellStart"/>
      <w:r w:rsidRPr="00E93C87">
        <w:t>ticket_master_key</w:t>
      </w:r>
      <w:proofErr w:type="spellEnd"/>
      <w:r w:rsidRPr="00E93C87">
        <w:t xml:space="preserve">" translatable="false" </w:t>
      </w:r>
      <w:proofErr w:type="spellStart"/>
      <w:proofErr w:type="gramStart"/>
      <w:r w:rsidRPr="00E93C87">
        <w:t>tools:ignore</w:t>
      </w:r>
      <w:proofErr w:type="spellEnd"/>
      <w:proofErr w:type="gramEnd"/>
      <w:r w:rsidRPr="00E93C87">
        <w:t>="</w:t>
      </w:r>
      <w:proofErr w:type="spellStart"/>
      <w:r w:rsidRPr="00E93C87">
        <w:t>MissingTranslation</w:t>
      </w:r>
      <w:proofErr w:type="spellEnd"/>
      <w:r w:rsidRPr="00E93C87">
        <w:t>"&gt;YOUR_API_KEY_HERE&lt;/string&gt;</w:t>
      </w:r>
    </w:p>
    <w:p w14:paraId="7EB1C4ED" w14:textId="77777777" w:rsidR="00E93C87" w:rsidRPr="00E93C87" w:rsidRDefault="00E93C87" w:rsidP="00E93C87">
      <w:r w:rsidRPr="00E93C87">
        <w:t xml:space="preserve">    &lt;string name="</w:t>
      </w:r>
      <w:proofErr w:type="spellStart"/>
      <w:r w:rsidRPr="00E93C87">
        <w:t>open_weather_map</w:t>
      </w:r>
      <w:proofErr w:type="spellEnd"/>
      <w:r w:rsidRPr="00E93C87">
        <w:t xml:space="preserve">" translatable="false" </w:t>
      </w:r>
      <w:proofErr w:type="spellStart"/>
      <w:proofErr w:type="gramStart"/>
      <w:r w:rsidRPr="00E93C87">
        <w:t>tools:ignore</w:t>
      </w:r>
      <w:proofErr w:type="spellEnd"/>
      <w:proofErr w:type="gramEnd"/>
      <w:r w:rsidRPr="00E93C87">
        <w:t>="</w:t>
      </w:r>
      <w:proofErr w:type="spellStart"/>
      <w:r w:rsidRPr="00E93C87">
        <w:t>MissingTranslation</w:t>
      </w:r>
      <w:proofErr w:type="spellEnd"/>
      <w:r w:rsidRPr="00E93C87">
        <w:t>"&gt;YOUR_API_KEY_HERE&lt;/string&gt;</w:t>
      </w:r>
    </w:p>
    <w:p w14:paraId="7F0F8142" w14:textId="24CB0BFC" w:rsidR="0043311E" w:rsidRDefault="00E93C87" w:rsidP="00E93C87">
      <w:r w:rsidRPr="00E93C87">
        <w:t>&lt;/resources&gt;</w:t>
      </w:r>
      <w:r>
        <w:br/>
      </w:r>
      <w:r>
        <w:br/>
      </w:r>
      <w:r>
        <w:lastRenderedPageBreak/>
        <w:br/>
        <w:t>3. Replace the placeholders (YOUR_API_KEY_HERE) with the actual API keys you generated.</w:t>
      </w:r>
      <w:r>
        <w:br/>
      </w:r>
    </w:p>
    <w:p w14:paraId="10DEB4E5" w14:textId="360A7E02" w:rsidR="0043311E" w:rsidRDefault="00000000">
      <w:pPr>
        <w:pStyle w:val="Heading1"/>
      </w:pPr>
      <w:r>
        <w:t xml:space="preserve">Step </w:t>
      </w:r>
      <w:r w:rsidR="00E93C87">
        <w:t>8</w:t>
      </w:r>
      <w:r>
        <w:t>: Sync the Project with Gradle</w:t>
      </w:r>
    </w:p>
    <w:p w14:paraId="4ACE68AB" w14:textId="77777777" w:rsidR="0043311E" w:rsidRDefault="00000000">
      <w:r>
        <w:br/>
        <w:t>1. After adding the google-services.json file and the secrets.xml file, go to Android Studio.</w:t>
      </w:r>
      <w:r>
        <w:br/>
        <w:t>2. Click on Sync Project with Gradle Files to sync everything.</w:t>
      </w:r>
      <w:r>
        <w:br/>
      </w:r>
    </w:p>
    <w:p w14:paraId="6B9239CA" w14:textId="1206E5E5" w:rsidR="0043311E" w:rsidRDefault="00000000">
      <w:pPr>
        <w:pStyle w:val="Heading1"/>
      </w:pPr>
      <w:r>
        <w:t xml:space="preserve">Step </w:t>
      </w:r>
      <w:r w:rsidR="00E93C87">
        <w:t>9</w:t>
      </w:r>
      <w:r>
        <w:t>: Run the Application</w:t>
      </w:r>
    </w:p>
    <w:p w14:paraId="63BFFA22" w14:textId="77777777" w:rsidR="0043311E" w:rsidRDefault="00000000">
      <w:r>
        <w:br/>
        <w:t>1. Once the Gradle sync is complete, build and run the project.</w:t>
      </w:r>
      <w:r>
        <w:br/>
        <w:t>2. If you encounter any issues, review the error messages in Android Studio and ensure all API keys and configuration files are correct.</w:t>
      </w:r>
      <w:r>
        <w:br/>
      </w:r>
    </w:p>
    <w:p w14:paraId="56EBDF04" w14:textId="77777777" w:rsidR="0043311E" w:rsidRDefault="00000000">
      <w:pPr>
        <w:pStyle w:val="Heading1"/>
      </w:pPr>
      <w:r>
        <w:t>Final Notes</w:t>
      </w:r>
    </w:p>
    <w:p w14:paraId="31D76F2D" w14:textId="6AFE008A" w:rsidR="0043311E" w:rsidRDefault="00000000">
      <w:r>
        <w:br/>
        <w:t xml:space="preserve">Each team member must use their own API keys for Google Maps, Firebase, </w:t>
      </w:r>
      <w:r w:rsidR="00544FF6">
        <w:t xml:space="preserve">Open Weather Map, Ticketmaster, </w:t>
      </w:r>
      <w:r>
        <w:t>and AI Studio.</w:t>
      </w:r>
      <w:r>
        <w:br/>
        <w:t>Make sure to replace the placeholders in secrets.xml with your personal API keys.</w:t>
      </w:r>
      <w:r>
        <w:br/>
        <w:t>If any issues arise during the setup, reach out to the team for assistance.</w:t>
      </w:r>
      <w:r w:rsidR="00B73E9E">
        <w:t xml:space="preserve"> </w:t>
      </w:r>
      <w:r>
        <w:br/>
      </w:r>
    </w:p>
    <w:sectPr w:rsidR="004331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BB718D"/>
    <w:multiLevelType w:val="hybridMultilevel"/>
    <w:tmpl w:val="B3AA2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E3146"/>
    <w:multiLevelType w:val="hybridMultilevel"/>
    <w:tmpl w:val="E18E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E55B9"/>
    <w:multiLevelType w:val="hybridMultilevel"/>
    <w:tmpl w:val="B2A87154"/>
    <w:lvl w:ilvl="0" w:tplc="C4B0406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2" w15:restartNumberingAfterBreak="0">
    <w:nsid w:val="703A23BE"/>
    <w:multiLevelType w:val="hybridMultilevel"/>
    <w:tmpl w:val="896468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B5151D"/>
    <w:multiLevelType w:val="hybridMultilevel"/>
    <w:tmpl w:val="0194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559327">
    <w:abstractNumId w:val="8"/>
  </w:num>
  <w:num w:numId="2" w16cid:durableId="11498053">
    <w:abstractNumId w:val="6"/>
  </w:num>
  <w:num w:numId="3" w16cid:durableId="454640009">
    <w:abstractNumId w:val="5"/>
  </w:num>
  <w:num w:numId="4" w16cid:durableId="1253392791">
    <w:abstractNumId w:val="4"/>
  </w:num>
  <w:num w:numId="5" w16cid:durableId="1321498890">
    <w:abstractNumId w:val="7"/>
  </w:num>
  <w:num w:numId="6" w16cid:durableId="1456482508">
    <w:abstractNumId w:val="3"/>
  </w:num>
  <w:num w:numId="7" w16cid:durableId="1024790005">
    <w:abstractNumId w:val="2"/>
  </w:num>
  <w:num w:numId="8" w16cid:durableId="1354501251">
    <w:abstractNumId w:val="1"/>
  </w:num>
  <w:num w:numId="9" w16cid:durableId="2067753698">
    <w:abstractNumId w:val="0"/>
  </w:num>
  <w:num w:numId="10" w16cid:durableId="1157381690">
    <w:abstractNumId w:val="13"/>
  </w:num>
  <w:num w:numId="11" w16cid:durableId="1086222843">
    <w:abstractNumId w:val="10"/>
  </w:num>
  <w:num w:numId="12" w16cid:durableId="916523520">
    <w:abstractNumId w:val="9"/>
  </w:num>
  <w:num w:numId="13" w16cid:durableId="2047637010">
    <w:abstractNumId w:val="11"/>
  </w:num>
  <w:num w:numId="14" w16cid:durableId="1760833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1CA"/>
    <w:rsid w:val="002639D7"/>
    <w:rsid w:val="0029639D"/>
    <w:rsid w:val="00326F90"/>
    <w:rsid w:val="003A136C"/>
    <w:rsid w:val="0043311E"/>
    <w:rsid w:val="00544FF6"/>
    <w:rsid w:val="006261BB"/>
    <w:rsid w:val="00690F3D"/>
    <w:rsid w:val="00713418"/>
    <w:rsid w:val="00760C83"/>
    <w:rsid w:val="00785379"/>
    <w:rsid w:val="00AA1D8D"/>
    <w:rsid w:val="00B467F6"/>
    <w:rsid w:val="00B47730"/>
    <w:rsid w:val="00B73E9E"/>
    <w:rsid w:val="00CB0664"/>
    <w:rsid w:val="00E20723"/>
    <w:rsid w:val="00E93C87"/>
    <w:rsid w:val="00E97010"/>
    <w:rsid w:val="00F92151"/>
    <w:rsid w:val="00FC693F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C5FCD"/>
  <w14:defaultImageDpi w14:val="300"/>
  <w15:docId w15:val="{87DA815B-E9A9-1346-A837-9C4D0A8F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921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9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" TargetMode="External"/><Relationship Id="rId13" Type="http://schemas.openxmlformats.org/officeDocument/2006/relationships/hyperlink" Target="https://jeero.ooo/how-to-obtain-a-ticketmaster-api-key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android.com/studio" TargetMode="External"/><Relationship Id="rId12" Type="http://schemas.openxmlformats.org/officeDocument/2006/relationships/hyperlink" Target="https://home.openweathermap.org/users/sign_u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illmaddock/CS4360TeamApp.git" TargetMode="External"/><Relationship Id="rId11" Type="http://schemas.openxmlformats.org/officeDocument/2006/relationships/hyperlink" Target="https://openweathermap.org/api/one-call-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istudio.google.com/app/api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" TargetMode="External"/><Relationship Id="rId14" Type="http://schemas.openxmlformats.org/officeDocument/2006/relationships/hyperlink" Target="https://developer.ticketmaster.com/products-and-docs/apis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Maddock</cp:lastModifiedBy>
  <cp:revision>17</cp:revision>
  <dcterms:created xsi:type="dcterms:W3CDTF">2013-12-23T23:15:00Z</dcterms:created>
  <dcterms:modified xsi:type="dcterms:W3CDTF">2024-11-01T01:43:00Z</dcterms:modified>
  <cp:category/>
</cp:coreProperties>
</file>